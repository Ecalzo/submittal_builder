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S.P. Contractors</w:t>
      </w:r>
    </w:p>
    <w:p>
      <w:r>
        <w:t>Queens, NY</w:t>
      </w:r>
    </w:p>
    <w:p>
      <w:r>
        <w:br/>
        <w:br/>
        <w:br/>
        <w:br/>
        <w:br/>
        <w:br/>
        <w:br/>
      </w:r>
    </w:p>
    <w:p>
      <w:pPr>
        <w:jc w:val="center"/>
      </w:pPr>
      <w:r>
        <w:rPr>
          <w:rFonts w:ascii="Calibri" w:hAnsi="Calibri"/>
          <w:sz w:val="48"/>
        </w:rPr>
        <w:t xml:space="preserve">Project: 8 E 3rd Street </w:t>
        <w:br/>
        <w:t>Submittal No.:</w:t>
        <w:br/>
        <w:t>Date: 04-28-2019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